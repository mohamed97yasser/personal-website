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Personal Information</w:t>
      </w:r>
    </w:p>
    <w:p>
      <w:r>
        <w:t>Name: Mohammed Yasser Ahmed Abouelfetouh</w:t>
      </w:r>
    </w:p>
    <w:p>
      <w:r>
        <w:t>Phone: 01113277016</w:t>
      </w:r>
    </w:p>
    <w:p>
      <w:r>
        <w:t>Email: mohammedyaser16511@gmail.com</w:t>
      </w:r>
    </w:p>
    <w:p>
      <w:r>
        <w:t>Address: 6 October City – Hadayek October, Egypt</w:t>
      </w:r>
    </w:p>
    <w:p>
      <w:r>
        <w:t>LinkedIn: https://www.linkedin.com/in/mohammed-yasser-189921342</w:t>
      </w:r>
    </w:p>
    <w:p>
      <w:pPr>
        <w:pStyle w:val="Heading1"/>
      </w:pPr>
      <w:r>
        <w:t>Objective</w:t>
      </w:r>
    </w:p>
    <w:p>
      <w:r>
        <w:t>Motivated Software Engineering student specialized in Front-End Web Development. Seeking an opportunity to apply my skills in building interactive and responsive user interfaces using modern technologies, while contributing to professional team projects.</w:t>
      </w:r>
    </w:p>
    <w:p>
      <w:pPr>
        <w:pStyle w:val="Heading1"/>
      </w:pPr>
      <w:r>
        <w:t>Education</w:t>
      </w:r>
    </w:p>
    <w:p>
      <w:r>
        <w:t>Faculty of Electronic Engineering – Computer Science &amp; Engineering Department</w:t>
        <w:br/>
        <w:t>Status: Undergraduate Student</w:t>
        <w:br/>
        <w:t>Grade: Good</w:t>
      </w:r>
    </w:p>
    <w:p>
      <w:pPr>
        <w:pStyle w:val="Heading1"/>
      </w:pPr>
      <w:r>
        <w:t>Courses &amp; Certifications</w:t>
      </w:r>
    </w:p>
    <w:p>
      <w:r>
        <w:t>Front-End Development with React – AlMadrasa Platform</w:t>
      </w:r>
    </w:p>
    <w:p>
      <w:pPr>
        <w:pStyle w:val="Heading1"/>
      </w:pPr>
      <w:r>
        <w:t>Skills</w:t>
      </w:r>
    </w:p>
    <w:p>
      <w:r>
        <w:t>Programming Languages: C++, Python, HTML, CSS, JavaScript</w:t>
      </w:r>
    </w:p>
    <w:p>
      <w:r>
        <w:t>Tools &amp; Technologies: Git, VS Code</w:t>
      </w:r>
    </w:p>
    <w:p>
      <w:r>
        <w:t>Soft Skills: Communication, Teamwork, Problem Solving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